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90FF" w14:textId="77777777" w:rsidR="00260A12" w:rsidRPr="00977459" w:rsidRDefault="00000000" w:rsidP="00977459">
      <w:pPr>
        <w:pStyle w:val="Title"/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</w:pPr>
      <w:proofErr w:type="spellStart"/>
      <w:r w:rsidRPr="00977459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WhatsNext</w:t>
      </w:r>
      <w:proofErr w:type="spellEnd"/>
      <w:r w:rsidRPr="00977459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 Vision Motors - Salesforce CRM Implementation Project</w:t>
      </w:r>
    </w:p>
    <w:p w14:paraId="18DB6700" w14:textId="77777777" w:rsidR="00260A12" w:rsidRPr="00977459" w:rsidRDefault="00000000" w:rsidP="00977459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Objective</w:t>
      </w:r>
    </w:p>
    <w:p w14:paraId="340B25BF" w14:textId="77777777" w:rsidR="00260A12" w:rsidRPr="00977459" w:rsidRDefault="00000000" w:rsidP="00977459">
      <w:pPr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To streamline and automate vehicle ordering, dealership allocation, and stock management for WhatsNext Vision Motors using Salesforce CRM features, including custom objects, Apex triggers, flows, and batch processes.</w:t>
      </w:r>
    </w:p>
    <w:p w14:paraId="2AB3D373" w14:textId="77777777" w:rsidR="00260A12" w:rsidRPr="00977459" w:rsidRDefault="00000000" w:rsidP="00977459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Project Description</w:t>
      </w:r>
    </w:p>
    <w:p w14:paraId="4FC3AC0E" w14:textId="5BF8DF31" w:rsidR="00260A12" w:rsidRPr="00977459" w:rsidRDefault="00000000" w:rsidP="00977459">
      <w:pPr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WhatsNext Vision Motors aims to revolutionize customer experience in the automotive industry by implementing a Salesforce CRM solution that automates critical processes such as: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Suggesting the nearest vehicle dealer based on customer location.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Preventing orders for vehicles that are out of stock.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Sending scheduled email reminders for test drives.</w:t>
      </w:r>
      <w:r w:rsidRPr="00977459">
        <w:rPr>
          <w:rFonts w:ascii="Times New Roman" w:hAnsi="Times New Roman" w:cs="Times New Roman"/>
          <w:color w:val="0D0D0D" w:themeColor="text1" w:themeTint="F2"/>
        </w:rPr>
        <w:br/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This project automates manual tasks, improves transparency for customers, and enhances dealer communication — ensuring scalability and operational excellence.</w:t>
      </w:r>
    </w:p>
    <w:p w14:paraId="20AC87A7" w14:textId="77777777" w:rsidR="00260A12" w:rsidRPr="00977459" w:rsidRDefault="00000000" w:rsidP="00977459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Key Modules Implemented</w:t>
      </w:r>
    </w:p>
    <w:p w14:paraId="15DCE118" w14:textId="77777777" w:rsidR="00260A12" w:rsidRPr="00977459" w:rsidRDefault="00000000" w:rsidP="00977459">
      <w:pPr>
        <w:pStyle w:val="Heading2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1. Custom Object &amp; Data Modelling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77459" w:rsidRPr="00977459" w14:paraId="245CF19E" w14:textId="77777777" w:rsidTr="00977459">
        <w:tc>
          <w:tcPr>
            <w:tcW w:w="2880" w:type="dxa"/>
          </w:tcPr>
          <w:p w14:paraId="55B41DE0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Object Name</w:t>
            </w:r>
          </w:p>
        </w:tc>
        <w:tc>
          <w:tcPr>
            <w:tcW w:w="2880" w:type="dxa"/>
          </w:tcPr>
          <w:p w14:paraId="79EAF124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Purpose</w:t>
            </w:r>
          </w:p>
        </w:tc>
        <w:tc>
          <w:tcPr>
            <w:tcW w:w="2880" w:type="dxa"/>
          </w:tcPr>
          <w:p w14:paraId="4531D8F4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Relationships</w:t>
            </w:r>
          </w:p>
        </w:tc>
      </w:tr>
      <w:tr w:rsidR="00977459" w:rsidRPr="00977459" w14:paraId="7F12A2A6" w14:textId="77777777" w:rsidTr="00977459">
        <w:tc>
          <w:tcPr>
            <w:tcW w:w="2880" w:type="dxa"/>
          </w:tcPr>
          <w:p w14:paraId="1CAE003C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spellStart"/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Vehicle__c</w:t>
            </w:r>
            <w:proofErr w:type="spellEnd"/>
          </w:p>
        </w:tc>
        <w:tc>
          <w:tcPr>
            <w:tcW w:w="2880" w:type="dxa"/>
          </w:tcPr>
          <w:p w14:paraId="5A4BBC5C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Stores vehicle details</w:t>
            </w:r>
          </w:p>
        </w:tc>
        <w:tc>
          <w:tcPr>
            <w:tcW w:w="2880" w:type="dxa"/>
          </w:tcPr>
          <w:p w14:paraId="268608F7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Lookup to Dealer &amp; Vehicle Orders</w:t>
            </w:r>
          </w:p>
        </w:tc>
      </w:tr>
      <w:tr w:rsidR="00977459" w:rsidRPr="00977459" w14:paraId="069D4F18" w14:textId="77777777" w:rsidTr="00977459">
        <w:tc>
          <w:tcPr>
            <w:tcW w:w="2880" w:type="dxa"/>
          </w:tcPr>
          <w:p w14:paraId="08F6BFFB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spellStart"/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Vehicle_Dealer__c</w:t>
            </w:r>
            <w:proofErr w:type="spellEnd"/>
          </w:p>
        </w:tc>
        <w:tc>
          <w:tcPr>
            <w:tcW w:w="2880" w:type="dxa"/>
          </w:tcPr>
          <w:p w14:paraId="7D2FB574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Stores authorized dealership information</w:t>
            </w:r>
          </w:p>
        </w:tc>
        <w:tc>
          <w:tcPr>
            <w:tcW w:w="2880" w:type="dxa"/>
          </w:tcPr>
          <w:p w14:paraId="2A5128F7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Related to Orders</w:t>
            </w:r>
          </w:p>
        </w:tc>
      </w:tr>
      <w:tr w:rsidR="00977459" w:rsidRPr="00977459" w14:paraId="41759632" w14:textId="77777777" w:rsidTr="00977459">
        <w:tc>
          <w:tcPr>
            <w:tcW w:w="2880" w:type="dxa"/>
          </w:tcPr>
          <w:p w14:paraId="5BF00A82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spellStart"/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Vehicle_Customer__c</w:t>
            </w:r>
            <w:proofErr w:type="spellEnd"/>
          </w:p>
        </w:tc>
        <w:tc>
          <w:tcPr>
            <w:tcW w:w="2880" w:type="dxa"/>
          </w:tcPr>
          <w:p w14:paraId="22CFFF4F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Stores customer details</w:t>
            </w:r>
          </w:p>
        </w:tc>
        <w:tc>
          <w:tcPr>
            <w:tcW w:w="2880" w:type="dxa"/>
          </w:tcPr>
          <w:p w14:paraId="20824AA0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Related to Orders &amp; Test Drives</w:t>
            </w:r>
          </w:p>
        </w:tc>
      </w:tr>
      <w:tr w:rsidR="00977459" w:rsidRPr="00977459" w14:paraId="559F89E5" w14:textId="77777777" w:rsidTr="00977459">
        <w:tc>
          <w:tcPr>
            <w:tcW w:w="2880" w:type="dxa"/>
          </w:tcPr>
          <w:p w14:paraId="570FCD3C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Vehicle_Order__c</w:t>
            </w:r>
          </w:p>
        </w:tc>
        <w:tc>
          <w:tcPr>
            <w:tcW w:w="2880" w:type="dxa"/>
          </w:tcPr>
          <w:p w14:paraId="1441652B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Tracks vehicle purchase orders</w:t>
            </w:r>
          </w:p>
        </w:tc>
        <w:tc>
          <w:tcPr>
            <w:tcW w:w="2880" w:type="dxa"/>
          </w:tcPr>
          <w:p w14:paraId="2BD2EB74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Lookup to Customer &amp; Vehicle</w:t>
            </w:r>
          </w:p>
        </w:tc>
      </w:tr>
      <w:tr w:rsidR="00977459" w:rsidRPr="00977459" w14:paraId="3C9D027C" w14:textId="77777777" w:rsidTr="00977459">
        <w:tc>
          <w:tcPr>
            <w:tcW w:w="2880" w:type="dxa"/>
          </w:tcPr>
          <w:p w14:paraId="6479FE57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spellStart"/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Vehicle_Test_Drive__c</w:t>
            </w:r>
            <w:proofErr w:type="spellEnd"/>
          </w:p>
        </w:tc>
        <w:tc>
          <w:tcPr>
            <w:tcW w:w="2880" w:type="dxa"/>
          </w:tcPr>
          <w:p w14:paraId="371F3BE1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Tracks test drive appointments</w:t>
            </w:r>
          </w:p>
        </w:tc>
        <w:tc>
          <w:tcPr>
            <w:tcW w:w="2880" w:type="dxa"/>
          </w:tcPr>
          <w:p w14:paraId="4448EC46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Lookup to Customer &amp; Vehicle</w:t>
            </w:r>
          </w:p>
        </w:tc>
      </w:tr>
      <w:tr w:rsidR="00977459" w:rsidRPr="00977459" w14:paraId="05B83A40" w14:textId="77777777" w:rsidTr="00977459">
        <w:tc>
          <w:tcPr>
            <w:tcW w:w="2880" w:type="dxa"/>
          </w:tcPr>
          <w:p w14:paraId="6E752CB4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spellStart"/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Vehicle_Service_Request__c</w:t>
            </w:r>
            <w:proofErr w:type="spellEnd"/>
          </w:p>
        </w:tc>
        <w:tc>
          <w:tcPr>
            <w:tcW w:w="2880" w:type="dxa"/>
          </w:tcPr>
          <w:p w14:paraId="2040F78B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Tracks service requests</w:t>
            </w:r>
          </w:p>
        </w:tc>
        <w:tc>
          <w:tcPr>
            <w:tcW w:w="2880" w:type="dxa"/>
          </w:tcPr>
          <w:p w14:paraId="7765569A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Lookup to Customer &amp; Vehicle</w:t>
            </w:r>
          </w:p>
        </w:tc>
      </w:tr>
    </w:tbl>
    <w:p w14:paraId="079F56BC" w14:textId="77777777" w:rsidR="00260A12" w:rsidRPr="00977459" w:rsidRDefault="00000000" w:rsidP="00977459">
      <w:pPr>
        <w:pStyle w:val="Heading2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lastRenderedPageBreak/>
        <w:t>2. Automation Using Flows</w:t>
      </w:r>
    </w:p>
    <w:p w14:paraId="06CF2798" w14:textId="77777777" w:rsidR="00260A12" w:rsidRPr="00977459" w:rsidRDefault="00000000" w:rsidP="00977459">
      <w:pPr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Record-Triggered Flow: Test Drive Reminder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Triggered on: Vehicle_Test_Drive__c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Condition: When Status__c = Scheduled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Scheduled Path: 1 day before Test_Drive_Date__c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Action: Sends a reminder email to the customer via Send Email action.</w:t>
      </w:r>
    </w:p>
    <w:p w14:paraId="542E95A9" w14:textId="77777777" w:rsidR="00260A12" w:rsidRPr="00977459" w:rsidRDefault="00000000" w:rsidP="00977459">
      <w:pPr>
        <w:pStyle w:val="Heading2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3. Apex Trigger &amp; Handler: Stock Validation</w:t>
      </w:r>
    </w:p>
    <w:p w14:paraId="1A304B04" w14:textId="77777777" w:rsidR="00260A12" w:rsidRPr="00977459" w:rsidRDefault="00000000" w:rsidP="00977459">
      <w:pPr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Trigger: VehicleOrderTrigger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Events: before insert, before update, after insert, after update</w:t>
      </w:r>
      <w:r w:rsidRPr="00977459">
        <w:rPr>
          <w:rFonts w:ascii="Times New Roman" w:hAnsi="Times New Roman" w:cs="Times New Roman"/>
          <w:color w:val="0D0D0D" w:themeColor="text1" w:themeTint="F2"/>
        </w:rPr>
        <w:br/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Handler Class: VehicleOrderTriggerHandler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Validates if the selected vehicle has stock available.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Prevents order placement if stock = 0.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If order is confirmed, reduces vehicle stock by 1.</w:t>
      </w:r>
    </w:p>
    <w:p w14:paraId="49BA8B08" w14:textId="77777777" w:rsidR="00260A12" w:rsidRPr="00977459" w:rsidRDefault="00000000" w:rsidP="00977459">
      <w:pPr>
        <w:pStyle w:val="Heading2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4. Batch Apex Job: Stock Re-Evaluation</w:t>
      </w:r>
    </w:p>
    <w:p w14:paraId="14747CB0" w14:textId="77777777" w:rsidR="00260A12" w:rsidRPr="00977459" w:rsidRDefault="00000000" w:rsidP="00977459">
      <w:pPr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Class: VehicleOrderBatch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Scheduled daily to: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 xml:space="preserve">  - Check all Vehicle_Order__c records with status Pending.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 xml:space="preserve">  - If stock becomes available, update status to Confirmed and decrement stock.</w:t>
      </w:r>
    </w:p>
    <w:p w14:paraId="53E02A0D" w14:textId="77777777" w:rsidR="00260A12" w:rsidRPr="00977459" w:rsidRDefault="00000000" w:rsidP="00977459">
      <w:pPr>
        <w:pStyle w:val="Heading2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5. Scheduled Apex Class</w:t>
      </w:r>
    </w:p>
    <w:p w14:paraId="59BA24D0" w14:textId="77777777" w:rsidR="00260A12" w:rsidRPr="00977459" w:rsidRDefault="00000000" w:rsidP="00977459">
      <w:pPr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Class: VehicleOrderBatchScheduler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Executes VehicleOrderBatch daily at 12:00 PM using: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 xml:space="preserve">  String cronExp = '0 0 12 * * ?';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 xml:space="preserve">  System.schedule('Daily Vehicle Order Processing', cronExp, new VehicleOrderBatchScheduler());</w:t>
      </w:r>
    </w:p>
    <w:p w14:paraId="55233593" w14:textId="77777777" w:rsidR="00260A12" w:rsidRPr="00977459" w:rsidRDefault="00000000" w:rsidP="00977459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Key Functionalities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435"/>
      </w:tblGrid>
      <w:tr w:rsidR="00977459" w:rsidRPr="00977459" w14:paraId="07AFFEDB" w14:textId="77777777" w:rsidTr="00977459">
        <w:tc>
          <w:tcPr>
            <w:tcW w:w="4320" w:type="dxa"/>
          </w:tcPr>
          <w:p w14:paraId="42CB2577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Feature</w:t>
            </w:r>
          </w:p>
        </w:tc>
        <w:tc>
          <w:tcPr>
            <w:tcW w:w="4435" w:type="dxa"/>
          </w:tcPr>
          <w:p w14:paraId="066910A3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Implementation Summary</w:t>
            </w:r>
          </w:p>
        </w:tc>
      </w:tr>
      <w:tr w:rsidR="00977459" w:rsidRPr="00977459" w14:paraId="0DE16D62" w14:textId="77777777" w:rsidTr="00977459">
        <w:tc>
          <w:tcPr>
            <w:tcW w:w="4320" w:type="dxa"/>
          </w:tcPr>
          <w:p w14:paraId="05D0CF89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gramStart"/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Prevent</w:t>
            </w:r>
            <w:proofErr w:type="gramEnd"/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 xml:space="preserve"> Out-of-Stock Orders</w:t>
            </w:r>
          </w:p>
        </w:tc>
        <w:tc>
          <w:tcPr>
            <w:tcW w:w="4435" w:type="dxa"/>
          </w:tcPr>
          <w:p w14:paraId="36B6622F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Apex Trigger &amp; Handler</w:t>
            </w:r>
          </w:p>
        </w:tc>
      </w:tr>
      <w:tr w:rsidR="00977459" w:rsidRPr="00977459" w14:paraId="55D836B9" w14:textId="77777777" w:rsidTr="00977459">
        <w:tc>
          <w:tcPr>
            <w:tcW w:w="4320" w:type="dxa"/>
          </w:tcPr>
          <w:p w14:paraId="1C2E06F2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Auto Dealer Assignment</w:t>
            </w:r>
          </w:p>
        </w:tc>
        <w:tc>
          <w:tcPr>
            <w:tcW w:w="4435" w:type="dxa"/>
          </w:tcPr>
          <w:p w14:paraId="2CCD2A30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Record-Triggered Flow (or extend via Apex)</w:t>
            </w:r>
          </w:p>
        </w:tc>
      </w:tr>
      <w:tr w:rsidR="00977459" w:rsidRPr="00977459" w14:paraId="2490E8F5" w14:textId="77777777" w:rsidTr="00977459">
        <w:tc>
          <w:tcPr>
            <w:tcW w:w="4320" w:type="dxa"/>
          </w:tcPr>
          <w:p w14:paraId="62B83564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Test Drive Email Reminder</w:t>
            </w:r>
          </w:p>
        </w:tc>
        <w:tc>
          <w:tcPr>
            <w:tcW w:w="4435" w:type="dxa"/>
          </w:tcPr>
          <w:p w14:paraId="4FE52388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Record-Triggered Flow with Scheduled Path</w:t>
            </w:r>
          </w:p>
        </w:tc>
      </w:tr>
      <w:tr w:rsidR="00977459" w:rsidRPr="00977459" w14:paraId="4F3955B0" w14:textId="77777777" w:rsidTr="00977459">
        <w:tc>
          <w:tcPr>
            <w:tcW w:w="4320" w:type="dxa"/>
          </w:tcPr>
          <w:p w14:paraId="6645BC98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Batch Stock Update</w:t>
            </w:r>
          </w:p>
        </w:tc>
        <w:tc>
          <w:tcPr>
            <w:tcW w:w="4435" w:type="dxa"/>
          </w:tcPr>
          <w:p w14:paraId="1C60F8E6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Batch Apex Class</w:t>
            </w:r>
          </w:p>
        </w:tc>
      </w:tr>
      <w:tr w:rsidR="00977459" w:rsidRPr="00977459" w14:paraId="737BCD3E" w14:textId="77777777" w:rsidTr="00977459">
        <w:tc>
          <w:tcPr>
            <w:tcW w:w="4320" w:type="dxa"/>
          </w:tcPr>
          <w:p w14:paraId="65991B60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Daily Job Scheduler</w:t>
            </w:r>
          </w:p>
        </w:tc>
        <w:tc>
          <w:tcPr>
            <w:tcW w:w="4435" w:type="dxa"/>
          </w:tcPr>
          <w:p w14:paraId="3DBC14EE" w14:textId="77777777" w:rsidR="00260A12" w:rsidRPr="00977459" w:rsidRDefault="00000000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977459">
              <w:rPr>
                <w:rFonts w:ascii="Times New Roman" w:hAnsi="Times New Roman" w:cs="Times New Roman"/>
                <w:color w:val="0D0D0D" w:themeColor="text1" w:themeTint="F2"/>
              </w:rPr>
              <w:t>Scheduled Apex</w:t>
            </w:r>
          </w:p>
        </w:tc>
      </w:tr>
    </w:tbl>
    <w:p w14:paraId="664ABBE8" w14:textId="77777777" w:rsidR="00977459" w:rsidRDefault="00977459" w:rsidP="00977459">
      <w:pPr>
        <w:pStyle w:val="Heading1"/>
        <w:rPr>
          <w:rFonts w:ascii="Times New Roman" w:hAnsi="Times New Roman" w:cs="Times New Roman"/>
          <w:color w:val="0D0D0D" w:themeColor="text1" w:themeTint="F2"/>
        </w:rPr>
      </w:pPr>
    </w:p>
    <w:p w14:paraId="12E33E04" w14:textId="77777777" w:rsidR="00977459" w:rsidRPr="00977459" w:rsidRDefault="00977459" w:rsidP="00977459"/>
    <w:p w14:paraId="6F7DBB1B" w14:textId="206BE55C" w:rsidR="00260A12" w:rsidRPr="00977459" w:rsidRDefault="00000000" w:rsidP="00977459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lastRenderedPageBreak/>
        <w:t>Tech Stack</w:t>
      </w:r>
    </w:p>
    <w:p w14:paraId="457FF71D" w14:textId="77777777" w:rsidR="00260A12" w:rsidRPr="00977459" w:rsidRDefault="00000000" w:rsidP="00977459">
      <w:pPr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- Salesforce CRM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Apex (Trigger, Classes, Batch, Scheduled)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Flows &amp; Automation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Lightning App Builder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Custom Objects &amp; Fields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Data Modelling &amp; Relationships</w:t>
      </w:r>
    </w:p>
    <w:p w14:paraId="5937FA8F" w14:textId="77777777" w:rsidR="00260A12" w:rsidRPr="00977459" w:rsidRDefault="00000000" w:rsidP="00977459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Learning Outcomes</w:t>
      </w:r>
    </w:p>
    <w:p w14:paraId="539436C9" w14:textId="77777777" w:rsidR="00260A12" w:rsidRPr="00977459" w:rsidRDefault="00000000" w:rsidP="00977459">
      <w:pPr>
        <w:rPr>
          <w:rFonts w:ascii="Times New Roman" w:hAnsi="Times New Roman" w:cs="Times New Roman"/>
          <w:color w:val="0D0D0D" w:themeColor="text1" w:themeTint="F2"/>
        </w:rPr>
      </w:pPr>
      <w:r w:rsidRPr="00977459">
        <w:rPr>
          <w:rFonts w:ascii="Times New Roman" w:hAnsi="Times New Roman" w:cs="Times New Roman"/>
          <w:color w:val="0D0D0D" w:themeColor="text1" w:themeTint="F2"/>
        </w:rPr>
        <w:t>- Built custom Salesforce data model using real-world automotive use-case.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Designed &amp; implemented flow automation for timely customer communication.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Developed and tested Apex triggers and classes for enforcing business logic.</w:t>
      </w:r>
      <w:r w:rsidRPr="00977459">
        <w:rPr>
          <w:rFonts w:ascii="Times New Roman" w:hAnsi="Times New Roman" w:cs="Times New Roman"/>
          <w:color w:val="0D0D0D" w:themeColor="text1" w:themeTint="F2"/>
        </w:rPr>
        <w:br/>
        <w:t>- Scheduled batch jobs for dynamic stock management and order processing.</w:t>
      </w:r>
    </w:p>
    <w:p w14:paraId="304F022A" w14:textId="5E29BEE1" w:rsidR="00260A12" w:rsidRPr="00977459" w:rsidRDefault="00260A12" w:rsidP="00977459">
      <w:pPr>
        <w:rPr>
          <w:rFonts w:ascii="Times New Roman" w:hAnsi="Times New Roman" w:cs="Times New Roman"/>
          <w:color w:val="0D0D0D" w:themeColor="text1" w:themeTint="F2"/>
        </w:rPr>
      </w:pPr>
    </w:p>
    <w:sectPr w:rsidR="00260A12" w:rsidRPr="00977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125585">
    <w:abstractNumId w:val="8"/>
  </w:num>
  <w:num w:numId="2" w16cid:durableId="1234317600">
    <w:abstractNumId w:val="6"/>
  </w:num>
  <w:num w:numId="3" w16cid:durableId="1491749258">
    <w:abstractNumId w:val="5"/>
  </w:num>
  <w:num w:numId="4" w16cid:durableId="1444686094">
    <w:abstractNumId w:val="4"/>
  </w:num>
  <w:num w:numId="5" w16cid:durableId="4989352">
    <w:abstractNumId w:val="7"/>
  </w:num>
  <w:num w:numId="6" w16cid:durableId="921111821">
    <w:abstractNumId w:val="3"/>
  </w:num>
  <w:num w:numId="7" w16cid:durableId="1948583703">
    <w:abstractNumId w:val="2"/>
  </w:num>
  <w:num w:numId="8" w16cid:durableId="1084379053">
    <w:abstractNumId w:val="1"/>
  </w:num>
  <w:num w:numId="9" w16cid:durableId="1155877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A12"/>
    <w:rsid w:val="0029639D"/>
    <w:rsid w:val="00326F90"/>
    <w:rsid w:val="00977459"/>
    <w:rsid w:val="00AA1D8D"/>
    <w:rsid w:val="00B47730"/>
    <w:rsid w:val="00CB0664"/>
    <w:rsid w:val="00CC40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E28C0"/>
  <w14:defaultImageDpi w14:val="300"/>
  <w15:docId w15:val="{EB5EAB52-773A-46AF-A93B-6B2436F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Mahesh Babu</cp:lastModifiedBy>
  <cp:revision>2</cp:revision>
  <dcterms:created xsi:type="dcterms:W3CDTF">2013-12-23T23:15:00Z</dcterms:created>
  <dcterms:modified xsi:type="dcterms:W3CDTF">2025-07-11T03:29:00Z</dcterms:modified>
  <cp:category/>
</cp:coreProperties>
</file>